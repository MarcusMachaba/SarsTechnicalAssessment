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8456B" w14:textId="77777777" w:rsidR="00E546F9" w:rsidRDefault="00000000">
      <w:pPr>
        <w:pStyle w:val="Heading1"/>
      </w:pPr>
      <w:r>
        <w:t>SARS Specialist Developer Technical Assessment</w:t>
      </w:r>
    </w:p>
    <w:p w14:paraId="09DE996C" w14:textId="77777777" w:rsidR="00D94B74" w:rsidRPr="00D94B74" w:rsidRDefault="00D94B74" w:rsidP="00D94B74"/>
    <w:p w14:paraId="435C12F5" w14:textId="77777777" w:rsidR="00E546F9" w:rsidRDefault="00000000">
      <w:r>
        <w:t>Focus Areas: ReactJS, C#, Code Quality, Testing, Problem Solving</w:t>
      </w:r>
    </w:p>
    <w:p w14:paraId="3E5008DC" w14:textId="77777777" w:rsidR="00E546F9" w:rsidRDefault="00000000">
      <w:r>
        <w:t>Time Limit: 5 working days</w:t>
      </w:r>
    </w:p>
    <w:p w14:paraId="1F70C12E" w14:textId="635EA7E7" w:rsidR="00E546F9" w:rsidRDefault="00000000">
      <w:r w:rsidRPr="00D94B74">
        <w:rPr>
          <w:b/>
          <w:bCs/>
        </w:rPr>
        <w:t>Submission</w:t>
      </w:r>
      <w:r>
        <w:t xml:space="preserve">: GitHub link including code, unit tests, and </w:t>
      </w:r>
      <w:r w:rsidR="00D94B74">
        <w:t>other necessary files.</w:t>
      </w:r>
    </w:p>
    <w:p w14:paraId="3BEBA4C5" w14:textId="77777777" w:rsidR="00D94B74" w:rsidRDefault="00D94B74"/>
    <w:p w14:paraId="43AFD2B5" w14:textId="77777777" w:rsidR="00E546F9" w:rsidRDefault="00000000">
      <w:pPr>
        <w:pStyle w:val="Heading2"/>
      </w:pPr>
      <w:r>
        <w:t>Part 1: ReactJS Application (Frontend)</w:t>
      </w:r>
    </w:p>
    <w:p w14:paraId="7EB072F9" w14:textId="77777777" w:rsidR="00D94B74" w:rsidRPr="00D94B74" w:rsidRDefault="00D94B74" w:rsidP="00D94B74"/>
    <w:p w14:paraId="4B335128" w14:textId="77777777" w:rsidR="00E546F9" w:rsidRDefault="00000000">
      <w:r>
        <w:t>Scenario</w:t>
      </w:r>
    </w:p>
    <w:p w14:paraId="0ABD387C" w14:textId="77777777" w:rsidR="00E546F9" w:rsidRDefault="00000000" w:rsidP="00D94B74">
      <w:pPr>
        <w:ind w:left="360"/>
      </w:pPr>
      <w:r>
        <w:t>SARS maintains internal tools to process risk data, including transaction inputs. Your task is to build a small frontend tool that lets a user enter and sort numerical transaction values.</w:t>
      </w:r>
    </w:p>
    <w:p w14:paraId="182CB56E" w14:textId="77777777" w:rsidR="00E546F9" w:rsidRDefault="00000000" w:rsidP="00D94B74">
      <w:pPr>
        <w:pStyle w:val="ListBullet"/>
        <w:numPr>
          <w:ilvl w:val="0"/>
          <w:numId w:val="0"/>
        </w:numPr>
        <w:ind w:left="360" w:hanging="360"/>
      </w:pPr>
      <w:r>
        <w:t>Requirements</w:t>
      </w:r>
    </w:p>
    <w:p w14:paraId="06390246" w14:textId="072EC443" w:rsidR="00E546F9" w:rsidRDefault="00000000" w:rsidP="00D94B74">
      <w:pPr>
        <w:pStyle w:val="ListNumber"/>
        <w:numPr>
          <w:ilvl w:val="0"/>
          <w:numId w:val="12"/>
        </w:numPr>
      </w:pPr>
      <w:r>
        <w:t>Form Input: Accept a comma-separated string of values.</w:t>
      </w:r>
    </w:p>
    <w:p w14:paraId="5418EB94" w14:textId="734F1B1E" w:rsidR="00E546F9" w:rsidRDefault="00000000" w:rsidP="00D94B74">
      <w:pPr>
        <w:pStyle w:val="ListNumber"/>
        <w:numPr>
          <w:ilvl w:val="0"/>
          <w:numId w:val="12"/>
        </w:numPr>
      </w:pPr>
      <w:r>
        <w:t>Validation: Accepts only numbers (decimals and integers). Returns an error if input contains non-numeric values.</w:t>
      </w:r>
    </w:p>
    <w:p w14:paraId="5B1276CA" w14:textId="45596CC2" w:rsidR="00E546F9" w:rsidRDefault="00000000" w:rsidP="00D94B74">
      <w:pPr>
        <w:pStyle w:val="ListNumber"/>
        <w:numPr>
          <w:ilvl w:val="0"/>
          <w:numId w:val="12"/>
        </w:numPr>
      </w:pPr>
      <w:r>
        <w:t>Display: Render the sorted numbers in both ascending and descending order. Show validation errors clearly.</w:t>
      </w:r>
    </w:p>
    <w:p w14:paraId="6E63FE0B" w14:textId="4BE0B430" w:rsidR="00E546F9" w:rsidRDefault="00000000" w:rsidP="00D94B74">
      <w:pPr>
        <w:pStyle w:val="ListNumber"/>
        <w:numPr>
          <w:ilvl w:val="0"/>
          <w:numId w:val="12"/>
        </w:numPr>
      </w:pPr>
      <w:r>
        <w:t>Toggle: Allow user to switch between ascending and descending views.</w:t>
      </w:r>
    </w:p>
    <w:p w14:paraId="0D15E3F6" w14:textId="0FC04C37" w:rsidR="00E546F9" w:rsidRDefault="00E546F9" w:rsidP="00D94B74">
      <w:pPr>
        <w:pStyle w:val="ListNumber"/>
        <w:numPr>
          <w:ilvl w:val="0"/>
          <w:numId w:val="0"/>
        </w:numPr>
        <w:ind w:left="360"/>
      </w:pPr>
    </w:p>
    <w:p w14:paraId="1BD70081" w14:textId="77777777" w:rsidR="00E546F9" w:rsidRDefault="00000000" w:rsidP="00D94B74">
      <w:pPr>
        <w:pStyle w:val="ListBullet"/>
        <w:numPr>
          <w:ilvl w:val="0"/>
          <w:numId w:val="0"/>
        </w:numPr>
        <w:ind w:left="360" w:hanging="360"/>
      </w:pPr>
      <w:r>
        <w:t>Technical Expectations</w:t>
      </w:r>
    </w:p>
    <w:p w14:paraId="223B07D1" w14:textId="3C96C943" w:rsidR="00E546F9" w:rsidRDefault="00000000">
      <w:pPr>
        <w:pStyle w:val="ListBullet2"/>
      </w:pPr>
      <w:r>
        <w:t>Use functional components with React Hooks.</w:t>
      </w:r>
    </w:p>
    <w:p w14:paraId="02DB3B25" w14:textId="35D146B1" w:rsidR="00E546F9" w:rsidRDefault="00000000">
      <w:pPr>
        <w:pStyle w:val="ListBullet2"/>
      </w:pPr>
      <w:r>
        <w:t>Structure your project to reflect scalable, maintainable code.</w:t>
      </w:r>
    </w:p>
    <w:p w14:paraId="1691DAE2" w14:textId="77777777" w:rsidR="00D94B74" w:rsidRDefault="00D94B74" w:rsidP="00D94B74">
      <w:pPr>
        <w:pStyle w:val="ListBullet2"/>
        <w:numPr>
          <w:ilvl w:val="0"/>
          <w:numId w:val="0"/>
        </w:numPr>
        <w:ind w:left="720"/>
      </w:pPr>
    </w:p>
    <w:p w14:paraId="2F78BD34" w14:textId="77777777" w:rsidR="00E546F9" w:rsidRDefault="00000000" w:rsidP="00D94B74">
      <w:pPr>
        <w:pStyle w:val="ListBullet"/>
        <w:numPr>
          <w:ilvl w:val="0"/>
          <w:numId w:val="0"/>
        </w:numPr>
        <w:ind w:left="360" w:hanging="360"/>
      </w:pPr>
      <w:r>
        <w:t>Deliverables</w:t>
      </w:r>
    </w:p>
    <w:p w14:paraId="45FF47AA" w14:textId="4B7E99AF" w:rsidR="00E546F9" w:rsidRDefault="00000000">
      <w:pPr>
        <w:pStyle w:val="ListBullet2"/>
      </w:pPr>
      <w:r>
        <w:t>Source code in GitHub.</w:t>
      </w:r>
    </w:p>
    <w:p w14:paraId="6D6D1215" w14:textId="27EF0E07" w:rsidR="00E546F9" w:rsidRDefault="00000000">
      <w:pPr>
        <w:pStyle w:val="ListBullet2"/>
      </w:pPr>
      <w:r>
        <w:t>A README.md explaining how to run the app and key design decisions.</w:t>
      </w:r>
    </w:p>
    <w:p w14:paraId="0C5B9ADB" w14:textId="484019B0" w:rsidR="00E546F9" w:rsidRDefault="00000000">
      <w:pPr>
        <w:pStyle w:val="ListBullet2"/>
      </w:pPr>
      <w:r>
        <w:t xml:space="preserve">A </w:t>
      </w:r>
      <w:r w:rsidR="00D94B74">
        <w:t>text-based breakdown of how you would unit test your application.</w:t>
      </w:r>
    </w:p>
    <w:p w14:paraId="7C7BED02" w14:textId="77777777" w:rsidR="00D94B74" w:rsidRDefault="00D94B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1507457" w14:textId="25AD17EF" w:rsidR="00E546F9" w:rsidRDefault="00000000">
      <w:pPr>
        <w:pStyle w:val="Heading2"/>
      </w:pPr>
      <w:r>
        <w:lastRenderedPageBreak/>
        <w:t>Part 2: C# Application (Backend / Logic)</w:t>
      </w:r>
    </w:p>
    <w:p w14:paraId="7F7960E1" w14:textId="77777777" w:rsidR="00D94B74" w:rsidRPr="00D94B74" w:rsidRDefault="00D94B74" w:rsidP="00D94B74"/>
    <w:p w14:paraId="768BEA98" w14:textId="77777777" w:rsidR="00E546F9" w:rsidRDefault="00000000">
      <w:r>
        <w:t>Scenario</w:t>
      </w:r>
    </w:p>
    <w:p w14:paraId="70B3C3E0" w14:textId="77777777" w:rsidR="00E546F9" w:rsidRDefault="00000000" w:rsidP="00D94B74">
      <w:pPr>
        <w:ind w:left="360"/>
      </w:pPr>
      <w:r>
        <w:t>The SARS Customs Risk Engine interprets Reverse Polish Notation (RPN) rules for risk scoring. Your task is to build a parser that converts RPN to infix notation, ensuring clarity and accuracy.</w:t>
      </w:r>
    </w:p>
    <w:p w14:paraId="3B6E4F8D" w14:textId="77777777" w:rsidR="00E546F9" w:rsidRDefault="00000000" w:rsidP="00D94B74">
      <w:pPr>
        <w:pStyle w:val="ListBullet"/>
        <w:numPr>
          <w:ilvl w:val="0"/>
          <w:numId w:val="0"/>
        </w:numPr>
        <w:ind w:left="360" w:hanging="360"/>
      </w:pPr>
      <w:r>
        <w:t>Requirements</w:t>
      </w:r>
    </w:p>
    <w:p w14:paraId="11EEB2B6" w14:textId="2BC25F5F" w:rsidR="00E546F9" w:rsidRDefault="00000000" w:rsidP="00D94B74">
      <w:pPr>
        <w:pStyle w:val="ListNumber"/>
        <w:numPr>
          <w:ilvl w:val="0"/>
          <w:numId w:val="13"/>
        </w:numPr>
      </w:pPr>
      <w:r>
        <w:t>Accepts an RPN expression as input.</w:t>
      </w:r>
    </w:p>
    <w:p w14:paraId="0D4AA578" w14:textId="169D3103" w:rsidR="00E546F9" w:rsidRDefault="00000000" w:rsidP="00D94B74">
      <w:pPr>
        <w:pStyle w:val="ListNumber"/>
        <w:numPr>
          <w:ilvl w:val="0"/>
          <w:numId w:val="13"/>
        </w:numPr>
      </w:pPr>
      <w:r>
        <w:t>Converts the expression into a properly grouped infix string.</w:t>
      </w:r>
    </w:p>
    <w:p w14:paraId="03BAACA9" w14:textId="68C8AE03" w:rsidR="00E546F9" w:rsidRDefault="00000000" w:rsidP="00D94B74">
      <w:pPr>
        <w:pStyle w:val="ListNumber"/>
        <w:numPr>
          <w:ilvl w:val="0"/>
          <w:numId w:val="13"/>
        </w:numPr>
      </w:pPr>
      <w:r>
        <w:t>Supports +, -, *, / operators and numbers (integers and decimals).</w:t>
      </w:r>
    </w:p>
    <w:p w14:paraId="2258F70C" w14:textId="775FADF0" w:rsidR="00D94B74" w:rsidRDefault="00000000" w:rsidP="00D94B74">
      <w:pPr>
        <w:pStyle w:val="ListNumber"/>
        <w:numPr>
          <w:ilvl w:val="0"/>
          <w:numId w:val="13"/>
        </w:numPr>
      </w:pPr>
      <w:r>
        <w:t>Handles invalid inputs gracefully.</w:t>
      </w:r>
    </w:p>
    <w:p w14:paraId="312D02A4" w14:textId="77777777" w:rsidR="00E546F9" w:rsidRDefault="00000000" w:rsidP="00D94B74">
      <w:pPr>
        <w:pStyle w:val="ListBullet"/>
        <w:numPr>
          <w:ilvl w:val="0"/>
          <w:numId w:val="0"/>
        </w:numPr>
      </w:pPr>
      <w:r>
        <w:t>Bonus Extensions (Optional)</w:t>
      </w:r>
    </w:p>
    <w:p w14:paraId="56E59162" w14:textId="493B6E38" w:rsidR="00E546F9" w:rsidRDefault="00000000">
      <w:pPr>
        <w:pStyle w:val="ListBullet2"/>
      </w:pPr>
      <w:r>
        <w:t xml:space="preserve">Provide an evaluation mode that calculates </w:t>
      </w:r>
      <w:r w:rsidR="00D94B74">
        <w:t>the result</w:t>
      </w:r>
      <w:r>
        <w:t>.</w:t>
      </w:r>
    </w:p>
    <w:p w14:paraId="2E7BD41E" w14:textId="77777777" w:rsidR="00D94B74" w:rsidRDefault="00D94B74" w:rsidP="00D94B74">
      <w:pPr>
        <w:pStyle w:val="ListBullet2"/>
        <w:numPr>
          <w:ilvl w:val="0"/>
          <w:numId w:val="0"/>
        </w:numPr>
        <w:ind w:left="720"/>
      </w:pPr>
    </w:p>
    <w:p w14:paraId="400745F3" w14:textId="77777777" w:rsidR="00E546F9" w:rsidRDefault="00000000" w:rsidP="00D94B74">
      <w:pPr>
        <w:pStyle w:val="ListBullet"/>
        <w:numPr>
          <w:ilvl w:val="0"/>
          <w:numId w:val="0"/>
        </w:numPr>
        <w:ind w:left="360" w:hanging="360"/>
      </w:pPr>
      <w:r>
        <w:t>Technical Expectations</w:t>
      </w:r>
    </w:p>
    <w:p w14:paraId="721363F3" w14:textId="0800372F" w:rsidR="00E546F9" w:rsidRDefault="00000000">
      <w:pPr>
        <w:pStyle w:val="ListBullet2"/>
      </w:pPr>
      <w:r>
        <w:t>Use C#</w:t>
      </w:r>
      <w:r w:rsidR="00D94B74">
        <w:t>.</w:t>
      </w:r>
    </w:p>
    <w:p w14:paraId="6CEE57F6" w14:textId="0AE48CA4" w:rsidR="00E546F9" w:rsidRDefault="00000000">
      <w:pPr>
        <w:pStyle w:val="ListBullet2"/>
      </w:pPr>
      <w:r>
        <w:t>Emphasize object-oriented design.</w:t>
      </w:r>
    </w:p>
    <w:p w14:paraId="47CD5D69" w14:textId="3FF11F3A" w:rsidR="00E546F9" w:rsidRDefault="00000000">
      <w:pPr>
        <w:pStyle w:val="ListBullet2"/>
      </w:pPr>
      <w:r>
        <w:t>Include documentation and comments.</w:t>
      </w:r>
    </w:p>
    <w:p w14:paraId="72EFA094" w14:textId="77777777" w:rsidR="00D94B74" w:rsidRDefault="00D94B74" w:rsidP="00D94B74">
      <w:pPr>
        <w:pStyle w:val="ListBullet2"/>
        <w:numPr>
          <w:ilvl w:val="0"/>
          <w:numId w:val="0"/>
        </w:numPr>
        <w:ind w:left="720"/>
      </w:pPr>
    </w:p>
    <w:p w14:paraId="2C855120" w14:textId="77777777" w:rsidR="00E546F9" w:rsidRDefault="00000000" w:rsidP="00D94B74">
      <w:pPr>
        <w:pStyle w:val="ListBullet"/>
        <w:numPr>
          <w:ilvl w:val="0"/>
          <w:numId w:val="0"/>
        </w:numPr>
        <w:ind w:left="360" w:hanging="360"/>
      </w:pPr>
      <w:r>
        <w:t>Deliverables</w:t>
      </w:r>
    </w:p>
    <w:p w14:paraId="1185F326" w14:textId="35FA7FB4" w:rsidR="00E546F9" w:rsidRDefault="00000000">
      <w:pPr>
        <w:pStyle w:val="ListBullet2"/>
      </w:pPr>
      <w:r>
        <w:t>Source code in GitHub.</w:t>
      </w:r>
    </w:p>
    <w:p w14:paraId="5ACDA6F6" w14:textId="35B712A3" w:rsidR="00E546F9" w:rsidRDefault="00000000">
      <w:pPr>
        <w:pStyle w:val="ListBullet2"/>
      </w:pPr>
      <w:r>
        <w:t>A README.md explaining architecture and how to run the app.</w:t>
      </w:r>
    </w:p>
    <w:p w14:paraId="0C9A0252" w14:textId="422263A8" w:rsidR="00D94B74" w:rsidRDefault="00D94B74" w:rsidP="00D94B74">
      <w:pPr>
        <w:pStyle w:val="ListBullet2"/>
      </w:pPr>
      <w:r>
        <w:t>A text-based breakdown of how you would unit test your application.</w:t>
      </w:r>
    </w:p>
    <w:p w14:paraId="2F980A45" w14:textId="77777777" w:rsidR="00D94B74" w:rsidRDefault="00D94B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5B29B2B" w14:textId="460E25E5" w:rsidR="00E546F9" w:rsidRDefault="00000000">
      <w:pPr>
        <w:pStyle w:val="Heading2"/>
      </w:pPr>
      <w:r>
        <w:lastRenderedPageBreak/>
        <w:t>Part 3: Code Review Scenario</w:t>
      </w:r>
    </w:p>
    <w:p w14:paraId="5995C467" w14:textId="77777777" w:rsidR="00D94B74" w:rsidRPr="00D94B74" w:rsidRDefault="00D94B74" w:rsidP="00D94B74"/>
    <w:p w14:paraId="3FF79A9C" w14:textId="77777777" w:rsidR="00E546F9" w:rsidRDefault="00000000">
      <w:r>
        <w:t>Task</w:t>
      </w:r>
    </w:p>
    <w:p w14:paraId="18F33248" w14:textId="262673D4" w:rsidR="00E546F9" w:rsidRDefault="00000000">
      <w:r>
        <w:t>You are given the following piece</w:t>
      </w:r>
      <w:r w:rsidR="00D94B74">
        <w:t>s</w:t>
      </w:r>
      <w:r>
        <w:t xml:space="preserve"> of code from a junior developer. </w:t>
      </w:r>
      <w:r w:rsidR="00D94B74">
        <w:t>They</w:t>
      </w:r>
      <w:r>
        <w:t xml:space="preserve"> ha</w:t>
      </w:r>
      <w:r w:rsidR="00D94B74">
        <w:t>ve</w:t>
      </w:r>
      <w:r>
        <w:t xml:space="preserve"> issues in structure, naming, and logic. </w:t>
      </w:r>
      <w:r w:rsidR="00D94B74">
        <w:t>In a separate file, r</w:t>
      </w:r>
      <w:r>
        <w:t xml:space="preserve">efactor </w:t>
      </w:r>
      <w:r w:rsidR="00D94B74">
        <w:t>them</w:t>
      </w:r>
      <w:r>
        <w:t xml:space="preserve"> and explain what you changed and why.</w:t>
      </w:r>
    </w:p>
    <w:p w14:paraId="44DCC54E" w14:textId="77777777" w:rsidR="00E546F9" w:rsidRPr="00D94B74" w:rsidRDefault="00000000">
      <w:pPr>
        <w:rPr>
          <w:u w:val="single"/>
        </w:rPr>
      </w:pPr>
      <w:r w:rsidRPr="00D94B74">
        <w:rPr>
          <w:u w:val="single"/>
        </w:rPr>
        <w:t>JavaScript Code Sample:</w:t>
      </w:r>
    </w:p>
    <w:p w14:paraId="648A104F" w14:textId="77777777" w:rsidR="00E546F9" w:rsidRDefault="00000000">
      <w:r>
        <w:t>function doThings(data</w:t>
      </w:r>
      <w:proofErr w:type="gramStart"/>
      <w:r>
        <w:t>){</w:t>
      </w:r>
      <w:proofErr w:type="gramEnd"/>
      <w:r>
        <w:br/>
        <w:t xml:space="preserve">  let x = </w:t>
      </w:r>
      <w:proofErr w:type="gramStart"/>
      <w:r>
        <w:t>data.split</w:t>
      </w:r>
      <w:proofErr w:type="gramEnd"/>
      <w:r>
        <w:t>(',');</w:t>
      </w:r>
      <w:r>
        <w:br/>
        <w:t xml:space="preserve">  x.</w:t>
      </w:r>
      <w:proofErr w:type="gramStart"/>
      <w:r>
        <w:t>sort(</w:t>
      </w:r>
      <w:proofErr w:type="gramEnd"/>
      <w:r>
        <w:t>);</w:t>
      </w:r>
      <w:r>
        <w:br/>
        <w:t xml:space="preserve">  return </w:t>
      </w:r>
      <w:proofErr w:type="gramStart"/>
      <w:r>
        <w:t>x.join</w:t>
      </w:r>
      <w:proofErr w:type="gramEnd"/>
      <w:r>
        <w:t>(',');</w:t>
      </w:r>
      <w:r>
        <w:br/>
        <w:t>}</w:t>
      </w:r>
    </w:p>
    <w:p w14:paraId="1FA091C6" w14:textId="77777777" w:rsidR="00E546F9" w:rsidRPr="00D94B74" w:rsidRDefault="00000000">
      <w:pPr>
        <w:rPr>
          <w:u w:val="single"/>
        </w:rPr>
      </w:pPr>
      <w:r w:rsidRPr="00D94B74">
        <w:rPr>
          <w:u w:val="single"/>
        </w:rPr>
        <w:t>C# Code Sample:</w:t>
      </w:r>
    </w:p>
    <w:p w14:paraId="6E05220F" w14:textId="77777777" w:rsidR="00E546F9" w:rsidRDefault="00000000">
      <w:r>
        <w:t>public class RiskEngine {</w:t>
      </w:r>
      <w:r>
        <w:br/>
        <w:t xml:space="preserve">  public string </w:t>
      </w:r>
      <w:proofErr w:type="gramStart"/>
      <w:r>
        <w:t>Parse(</w:t>
      </w:r>
      <w:proofErr w:type="gramEnd"/>
      <w:r>
        <w:t xml:space="preserve">string </w:t>
      </w:r>
      <w:proofErr w:type="gramStart"/>
      <w:r>
        <w:t>input){</w:t>
      </w:r>
      <w:proofErr w:type="gramEnd"/>
      <w:r>
        <w:br/>
        <w:t xml:space="preserve">    </w:t>
      </w:r>
      <w:proofErr w:type="gramStart"/>
      <w:r>
        <w:t>string[</w:t>
      </w:r>
      <w:proofErr w:type="gramEnd"/>
      <w:r>
        <w:t xml:space="preserve">] parts = </w:t>
      </w:r>
      <w:proofErr w:type="gramStart"/>
      <w:r>
        <w:t>input.Split</w:t>
      </w:r>
      <w:proofErr w:type="gramEnd"/>
      <w:r>
        <w:t>(' ');</w:t>
      </w:r>
      <w:r>
        <w:br/>
        <w:t xml:space="preserve">    return </w:t>
      </w:r>
      <w:proofErr w:type="gramStart"/>
      <w:r>
        <w:t>string.Join</w:t>
      </w:r>
      <w:proofErr w:type="gramEnd"/>
      <w:r>
        <w:t xml:space="preserve">(",", </w:t>
      </w:r>
      <w:proofErr w:type="gramStart"/>
      <w:r>
        <w:t>parts.Reverse</w:t>
      </w:r>
      <w:proofErr w:type="gramEnd"/>
      <w:r>
        <w:t>());</w:t>
      </w:r>
      <w:r>
        <w:br/>
        <w:t xml:space="preserve">  }</w:t>
      </w:r>
      <w:r>
        <w:br/>
        <w:t>}</w:t>
      </w:r>
    </w:p>
    <w:p w14:paraId="55F87E14" w14:textId="77777777" w:rsidR="00E546F9" w:rsidRDefault="00000000">
      <w:pPr>
        <w:pStyle w:val="Heading2"/>
      </w:pPr>
      <w:r>
        <w:t>Evaluation Criteria</w:t>
      </w:r>
    </w:p>
    <w:p w14:paraId="39099D02" w14:textId="77777777" w:rsidR="00E546F9" w:rsidRDefault="00000000" w:rsidP="00D94B74">
      <w:pPr>
        <w:pStyle w:val="ListBullet"/>
        <w:numPr>
          <w:ilvl w:val="0"/>
          <w:numId w:val="0"/>
        </w:numPr>
        <w:ind w:left="360" w:hanging="360"/>
      </w:pPr>
      <w:r>
        <w:t>We are assessing:</w:t>
      </w:r>
    </w:p>
    <w:p w14:paraId="40D9241A" w14:textId="3C590677" w:rsidR="00E546F9" w:rsidRDefault="00000000">
      <w:pPr>
        <w:pStyle w:val="ListBullet2"/>
      </w:pPr>
      <w:r>
        <w:t>Code clarity and organization</w:t>
      </w:r>
    </w:p>
    <w:p w14:paraId="654AD322" w14:textId="1949244A" w:rsidR="00E546F9" w:rsidRDefault="00000000">
      <w:pPr>
        <w:pStyle w:val="ListBullet2"/>
      </w:pPr>
      <w:r>
        <w:t>Proper use of React and C# idioms</w:t>
      </w:r>
    </w:p>
    <w:p w14:paraId="0292A974" w14:textId="340C3AF2" w:rsidR="00E546F9" w:rsidRDefault="00000000">
      <w:pPr>
        <w:pStyle w:val="ListBullet2"/>
      </w:pPr>
      <w:r>
        <w:t>Validation and error handling</w:t>
      </w:r>
    </w:p>
    <w:p w14:paraId="5046C39F" w14:textId="58C179BA" w:rsidR="00E546F9" w:rsidRDefault="00000000">
      <w:pPr>
        <w:pStyle w:val="ListBullet2"/>
      </w:pPr>
      <w:r>
        <w:t>Ability to reason and explain code</w:t>
      </w:r>
    </w:p>
    <w:sectPr w:rsidR="00E546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6722F1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E57EAA"/>
    <w:multiLevelType w:val="hybridMultilevel"/>
    <w:tmpl w:val="26DC18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C4475"/>
    <w:multiLevelType w:val="hybridMultilevel"/>
    <w:tmpl w:val="DA6018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E4467"/>
    <w:multiLevelType w:val="hybridMultilevel"/>
    <w:tmpl w:val="C14E78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039">
    <w:abstractNumId w:val="8"/>
  </w:num>
  <w:num w:numId="2" w16cid:durableId="607737631">
    <w:abstractNumId w:val="6"/>
  </w:num>
  <w:num w:numId="3" w16cid:durableId="1692417704">
    <w:abstractNumId w:val="5"/>
  </w:num>
  <w:num w:numId="4" w16cid:durableId="1829981158">
    <w:abstractNumId w:val="4"/>
  </w:num>
  <w:num w:numId="5" w16cid:durableId="257950658">
    <w:abstractNumId w:val="7"/>
  </w:num>
  <w:num w:numId="6" w16cid:durableId="290206154">
    <w:abstractNumId w:val="3"/>
  </w:num>
  <w:num w:numId="7" w16cid:durableId="1485391713">
    <w:abstractNumId w:val="2"/>
  </w:num>
  <w:num w:numId="8" w16cid:durableId="487136958">
    <w:abstractNumId w:val="1"/>
  </w:num>
  <w:num w:numId="9" w16cid:durableId="337586503">
    <w:abstractNumId w:val="0"/>
  </w:num>
  <w:num w:numId="10" w16cid:durableId="539319284">
    <w:abstractNumId w:val="7"/>
    <w:lvlOverride w:ilvl="0">
      <w:startOverride w:val="1"/>
    </w:lvlOverride>
  </w:num>
  <w:num w:numId="11" w16cid:durableId="462114786">
    <w:abstractNumId w:val="9"/>
  </w:num>
  <w:num w:numId="12" w16cid:durableId="712004288">
    <w:abstractNumId w:val="10"/>
  </w:num>
  <w:num w:numId="13" w16cid:durableId="6179537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4526"/>
    <w:rsid w:val="00AA1D8D"/>
    <w:rsid w:val="00B47730"/>
    <w:rsid w:val="00CB0664"/>
    <w:rsid w:val="00D94B74"/>
    <w:rsid w:val="00E546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BDDCB"/>
  <w14:defaultImageDpi w14:val="300"/>
  <w15:docId w15:val="{ED8F3C5E-7706-489C-84CF-C749BB4C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Blackwell</cp:lastModifiedBy>
  <cp:revision>2</cp:revision>
  <dcterms:created xsi:type="dcterms:W3CDTF">2013-12-23T23:15:00Z</dcterms:created>
  <dcterms:modified xsi:type="dcterms:W3CDTF">2025-06-09T11:59:00Z</dcterms:modified>
  <cp:category/>
</cp:coreProperties>
</file>